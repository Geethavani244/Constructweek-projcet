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2F545" w14:textId="77777777" w:rsidR="002D0391" w:rsidRDefault="00F75AEA" w:rsidP="00F75AEA">
      <w:pPr>
        <w:pStyle w:val="Title"/>
      </w:pPr>
      <w:r>
        <w:t xml:space="preserve">                        TEST PLAN</w:t>
      </w:r>
    </w:p>
    <w:p w14:paraId="08E85700" w14:textId="2D714416" w:rsidR="00F75AEA" w:rsidRPr="00F75AEA" w:rsidRDefault="00F75AEA" w:rsidP="00F75AEA">
      <w:pPr>
        <w:rPr>
          <w:sz w:val="40"/>
          <w:szCs w:val="40"/>
        </w:rPr>
      </w:pPr>
      <w:r>
        <w:rPr>
          <w:sz w:val="40"/>
          <w:szCs w:val="40"/>
        </w:rPr>
        <w:t xml:space="preserve">   </w:t>
      </w:r>
      <w:r w:rsidRPr="00F75AEA">
        <w:rPr>
          <w:sz w:val="40"/>
          <w:szCs w:val="40"/>
        </w:rPr>
        <w:t>Project</w:t>
      </w:r>
      <w:r>
        <w:rPr>
          <w:sz w:val="40"/>
          <w:szCs w:val="40"/>
        </w:rPr>
        <w:t xml:space="preserve"> Name: </w:t>
      </w:r>
      <w:r w:rsidR="00121B38">
        <w:rPr>
          <w:sz w:val="40"/>
          <w:szCs w:val="40"/>
        </w:rPr>
        <w:t>ORDER_HISTORY</w:t>
      </w:r>
    </w:p>
    <w:p w14:paraId="545E42F0" w14:textId="2C057783" w:rsidR="002D0391" w:rsidRDefault="00693BF3" w:rsidP="00121B38">
      <w:pPr>
        <w:pStyle w:val="Heading1"/>
        <w:numPr>
          <w:ilvl w:val="0"/>
          <w:numId w:val="10"/>
        </w:numPr>
      </w:pPr>
      <w:r>
        <w:t>Introduction</w:t>
      </w:r>
    </w:p>
    <w:p w14:paraId="09DE5AAF" w14:textId="1F9E5D26" w:rsidR="00121B38" w:rsidRDefault="00121B38" w:rsidP="00121B38">
      <w:pPr>
        <w:jc w:val="both"/>
      </w:pPr>
      <w:r>
        <w:t>The purpose of this test plan is to outline the testing strategy, objectives, scope, and schedule for the Order History module of the Tutorials Ninja application. This module allows users to view their past orders, check order details, and manage order history.</w:t>
      </w:r>
    </w:p>
    <w:p w14:paraId="51119EC9" w14:textId="77777777" w:rsidR="00121B38" w:rsidRPr="00121B38" w:rsidRDefault="00121B38" w:rsidP="00121B38"/>
    <w:p w14:paraId="4C7A8980" w14:textId="099AEE70" w:rsidR="002D0391" w:rsidRDefault="00693BF3" w:rsidP="00121B38">
      <w:pPr>
        <w:pStyle w:val="Heading2"/>
        <w:numPr>
          <w:ilvl w:val="1"/>
          <w:numId w:val="10"/>
        </w:numPr>
      </w:pPr>
      <w:r>
        <w:t>Scope</w:t>
      </w:r>
    </w:p>
    <w:p w14:paraId="4FC16BDD" w14:textId="77777777" w:rsidR="00121B38" w:rsidRDefault="00121B38" w:rsidP="00121B38">
      <w:r>
        <w:t>The scope of this testing includes all functionalities related to the Order History module, including:</w:t>
      </w:r>
      <w:r>
        <w:br/>
        <w:t>- Display of past orders</w:t>
      </w:r>
      <w:r>
        <w:br/>
        <w:t>- Viewing order details</w:t>
      </w:r>
      <w:r>
        <w:br/>
        <w:t>- Filtering and sorting orders</w:t>
      </w:r>
      <w:r>
        <w:br/>
        <w:t>- Downloading order invoices</w:t>
      </w:r>
      <w:r>
        <w:br/>
        <w:t>- Navigating to order-related actions (e.g., reorder, cancel)</w:t>
      </w:r>
      <w:r>
        <w:br/>
        <w:t>- Integration with payment and delivery status systems</w:t>
      </w:r>
    </w:p>
    <w:p w14:paraId="60D5EABB" w14:textId="77777777" w:rsidR="00121B38" w:rsidRPr="00121B38" w:rsidRDefault="00121B38" w:rsidP="00121B38">
      <w:pPr>
        <w:ind w:left="360"/>
      </w:pPr>
    </w:p>
    <w:p w14:paraId="7263E779" w14:textId="004CEBE8" w:rsidR="002D0391" w:rsidRDefault="00693BF3" w:rsidP="00121B38">
      <w:pPr>
        <w:pStyle w:val="Heading2"/>
        <w:numPr>
          <w:ilvl w:val="1"/>
          <w:numId w:val="10"/>
        </w:numPr>
      </w:pPr>
      <w:r>
        <w:t>Objectives</w:t>
      </w:r>
    </w:p>
    <w:p w14:paraId="75C9BBB6" w14:textId="77777777" w:rsidR="00121B38" w:rsidRDefault="00121B38" w:rsidP="00121B38">
      <w:pPr>
        <w:jc w:val="both"/>
      </w:pPr>
      <w:r>
        <w:t>The objective of this test plan is to ensure that the Order History module meets the specified requirements, functions correctly, and provides a smooth user experience without any errors or bugs.</w:t>
      </w:r>
    </w:p>
    <w:p w14:paraId="19237504" w14:textId="77777777" w:rsidR="00121B38" w:rsidRPr="00121B38" w:rsidRDefault="00121B38" w:rsidP="00121B38">
      <w:pPr>
        <w:ind w:left="360"/>
      </w:pPr>
    </w:p>
    <w:p w14:paraId="7BB23A5F" w14:textId="7C04D6B1" w:rsidR="002D0391" w:rsidRDefault="00693BF3" w:rsidP="00121B38">
      <w:pPr>
        <w:pStyle w:val="Heading1"/>
        <w:numPr>
          <w:ilvl w:val="0"/>
          <w:numId w:val="10"/>
        </w:numPr>
      </w:pPr>
      <w:r>
        <w:t>Test Items</w:t>
      </w:r>
    </w:p>
    <w:p w14:paraId="5289656D" w14:textId="1C51824B" w:rsidR="00121B38" w:rsidRPr="00121B38" w:rsidRDefault="00121B38" w:rsidP="00121B38">
      <w:r>
        <w:t>The following are the test scenarios for the Order History module:</w:t>
      </w:r>
      <w:r>
        <w:br/>
        <w:t>1. Verify that the Order History page loads successfully for a logged-in user.</w:t>
      </w:r>
      <w:r>
        <w:br/>
        <w:t>2. Verify that all past orders are listed correctly with accurate details.</w:t>
      </w:r>
      <w:r>
        <w:br/>
        <w:t>3. Verify that users can view the details of each order.</w:t>
      </w:r>
      <w:r>
        <w:br/>
        <w:t>4. Verify that users can filter and sort orders based on date, status, etc.,</w:t>
      </w:r>
      <w:r>
        <w:br/>
        <w:t>5. Verify that users can download invoices for their orders.</w:t>
      </w:r>
      <w:r>
        <w:br/>
        <w:t>6. Verify the functionality of reordering items from the Order History page.</w:t>
      </w:r>
      <w:r>
        <w:br/>
        <w:t>7. Verify that users can cancel orders (if applicable) from the Order History page.</w:t>
      </w:r>
      <w:r>
        <w:br/>
        <w:t xml:space="preserve">8. Verify that the Order History page is responsive and works across different devices and </w:t>
      </w:r>
      <w:r>
        <w:lastRenderedPageBreak/>
        <w:t>browsers.</w:t>
      </w:r>
      <w:r>
        <w:br/>
        <w:t>9. Verify the performance of the Order History module</w:t>
      </w:r>
      <w:r>
        <w:t xml:space="preserve"> under normal and peak load</w:t>
      </w:r>
    </w:p>
    <w:p w14:paraId="7F763D54" w14:textId="77777777" w:rsidR="002D0391" w:rsidRDefault="00693BF3">
      <w:pPr>
        <w:pStyle w:val="Heading2"/>
      </w:pPr>
      <w:r>
        <w:t>2.1 Features to be Tested</w:t>
      </w:r>
    </w:p>
    <w:p w14:paraId="761BB23A" w14:textId="24272731" w:rsidR="002D0391" w:rsidRDefault="00693BF3">
      <w:r>
        <w:t>- Responsive Design Testing on different devices</w:t>
      </w:r>
      <w:r>
        <w:br/>
        <w:t>- Page Load Performance</w:t>
      </w:r>
    </w:p>
    <w:p w14:paraId="1F915EDF" w14:textId="77777777" w:rsidR="002D0391" w:rsidRDefault="00693BF3">
      <w:pPr>
        <w:pStyle w:val="Heading2"/>
      </w:pPr>
      <w:r>
        <w:t>2.2 Features Not to be Tested</w:t>
      </w:r>
    </w:p>
    <w:p w14:paraId="26F157F8" w14:textId="77777777" w:rsidR="002D0391" w:rsidRDefault="00693BF3">
      <w:r>
        <w:t>The following features are out of the scope of this testing plan:</w:t>
      </w:r>
      <w:r>
        <w:br/>
        <w:t>- Integration with external payment gateways (will be mocked)</w:t>
      </w:r>
      <w:r>
        <w:br/>
        <w:t>- Third-party API integrations</w:t>
      </w:r>
      <w:r>
        <w:br/>
        <w:t>- Non-functional aspects like security testing.</w:t>
      </w:r>
    </w:p>
    <w:p w14:paraId="13C89F76" w14:textId="77777777" w:rsidR="002D0391" w:rsidRDefault="00693BF3">
      <w:pPr>
        <w:pStyle w:val="Heading1"/>
      </w:pPr>
      <w:r>
        <w:t>3. Test Approach</w:t>
      </w:r>
    </w:p>
    <w:p w14:paraId="129A2798" w14:textId="77777777" w:rsidR="002D0391" w:rsidRDefault="00693BF3">
      <w:pPr>
        <w:pStyle w:val="Heading2"/>
      </w:pPr>
      <w:r>
        <w:t>3.1 Test Levels</w:t>
      </w:r>
    </w:p>
    <w:p w14:paraId="3EEDAEC3" w14:textId="77777777" w:rsidR="002D0391" w:rsidRDefault="00693BF3">
      <w:r>
        <w:t>The testing will be conducted at the following levels:</w:t>
      </w:r>
      <w:r>
        <w:br/>
        <w:t>- Unit Testing</w:t>
      </w:r>
      <w:r>
        <w:br/>
        <w:t>- Integration Testing</w:t>
      </w:r>
      <w:r>
        <w:br/>
        <w:t>- System Testing</w:t>
      </w:r>
      <w:r>
        <w:br/>
        <w:t>- User Acceptance Testing (UAT)</w:t>
      </w:r>
    </w:p>
    <w:p w14:paraId="3F563FB0" w14:textId="77777777" w:rsidR="002D0391" w:rsidRDefault="00693BF3">
      <w:pPr>
        <w:pStyle w:val="Heading2"/>
      </w:pPr>
      <w:r>
        <w:t>3.2 Test Types</w:t>
      </w:r>
    </w:p>
    <w:p w14:paraId="6AD61C66" w14:textId="77777777" w:rsidR="002D0391" w:rsidRDefault="00693BF3">
      <w:r>
        <w:t>The following test types will be applied:</w:t>
      </w:r>
      <w:r>
        <w:br/>
        <w:t>- Functional Testing</w:t>
      </w:r>
      <w:r>
        <w:br/>
        <w:t>- Usability Testing</w:t>
      </w:r>
      <w:r>
        <w:br/>
        <w:t>- Performance Testing</w:t>
      </w:r>
      <w:r>
        <w:br/>
        <w:t>- Compatibility Testing</w:t>
      </w:r>
    </w:p>
    <w:p w14:paraId="330C709D" w14:textId="77777777" w:rsidR="002D0391" w:rsidRDefault="00693BF3">
      <w:pPr>
        <w:pStyle w:val="Heading2"/>
      </w:pPr>
      <w:r>
        <w:t>3.3 Tools</w:t>
      </w:r>
    </w:p>
    <w:p w14:paraId="7F48FEBD" w14:textId="77777777" w:rsidR="002D0391" w:rsidRDefault="00693BF3">
      <w:r>
        <w:t>The following tools will be used for testing:</w:t>
      </w:r>
      <w:r>
        <w:br/>
        <w:t>- Selenium for automated functional testing</w:t>
      </w:r>
      <w:r>
        <w:br/>
        <w:t>- JMeter for performance testing</w:t>
      </w:r>
      <w:r>
        <w:br/>
        <w:t>- BrowserStack for compatibility testing across different browsers and devices.</w:t>
      </w:r>
    </w:p>
    <w:p w14:paraId="2E619258" w14:textId="77777777" w:rsidR="002D0391" w:rsidRDefault="00693BF3">
      <w:pPr>
        <w:pStyle w:val="Heading1"/>
      </w:pPr>
      <w:r>
        <w:t>4. Test Environment</w:t>
      </w:r>
    </w:p>
    <w:p w14:paraId="70381335" w14:textId="77777777" w:rsidR="002D0391" w:rsidRDefault="00693BF3">
      <w:pPr>
        <w:pStyle w:val="Heading2"/>
      </w:pPr>
      <w:r>
        <w:t>4.1 Hardware Requirements</w:t>
      </w:r>
    </w:p>
    <w:p w14:paraId="3245BEE8" w14:textId="77777777" w:rsidR="002D0391" w:rsidRDefault="00693BF3">
      <w:r>
        <w:t>The following hardware will be required:</w:t>
      </w:r>
      <w:r>
        <w:br/>
        <w:t>- Desktops and laptops with Windows and macOS</w:t>
      </w:r>
      <w:r>
        <w:br/>
        <w:t>- Mobile devices with Android and iOS</w:t>
      </w:r>
    </w:p>
    <w:p w14:paraId="38B99E6D" w14:textId="77777777" w:rsidR="002D0391" w:rsidRDefault="00693BF3">
      <w:pPr>
        <w:pStyle w:val="Heading2"/>
      </w:pPr>
      <w:r>
        <w:lastRenderedPageBreak/>
        <w:t>4.2 Software Requirements</w:t>
      </w:r>
    </w:p>
    <w:p w14:paraId="43FF94C3" w14:textId="77777777" w:rsidR="002D0391" w:rsidRDefault="00693BF3">
      <w:r>
        <w:t>The following software will be required:</w:t>
      </w:r>
      <w:r>
        <w:br/>
        <w:t>- Web browsers: Chrome, Firefox, Safari, Edge</w:t>
      </w:r>
      <w:r>
        <w:br/>
        <w:t>- Testing tools: Selenium, JMeter, BrowserStack</w:t>
      </w:r>
    </w:p>
    <w:p w14:paraId="3EFADC86" w14:textId="77777777" w:rsidR="002D0391" w:rsidRDefault="00693BF3">
      <w:pPr>
        <w:pStyle w:val="Heading2"/>
      </w:pPr>
      <w:r>
        <w:t>4.3 Test Data</w:t>
      </w:r>
    </w:p>
    <w:p w14:paraId="74331ED1" w14:textId="77777777" w:rsidR="00121B38" w:rsidRDefault="00121B38" w:rsidP="00121B38">
      <w:r>
        <w:t>Test data will include various user accounts with different order histories, including:</w:t>
      </w:r>
      <w:r>
        <w:br/>
        <w:t>- Accounts with a large number of orders</w:t>
      </w:r>
      <w:r>
        <w:br/>
        <w:t>- Accounts with no orders</w:t>
      </w:r>
      <w:r>
        <w:br/>
        <w:t>- Orders with various statuses (completed, pending, canceled)</w:t>
      </w:r>
      <w:r>
        <w:br/>
        <w:t>- Orders with different payment methods</w:t>
      </w:r>
      <w:r>
        <w:br/>
        <w:t>- Orders with different delivery methods</w:t>
      </w:r>
    </w:p>
    <w:p w14:paraId="3F3876D2" w14:textId="77777777" w:rsidR="00121B38" w:rsidRPr="00121B38" w:rsidRDefault="00121B38" w:rsidP="00121B38"/>
    <w:p w14:paraId="248BD4F7" w14:textId="77777777" w:rsidR="002D0391" w:rsidRDefault="00693BF3">
      <w:pPr>
        <w:pStyle w:val="Heading1"/>
      </w:pPr>
      <w:r>
        <w:t>5. Test Criteria</w:t>
      </w:r>
    </w:p>
    <w:p w14:paraId="2375CCD1" w14:textId="77777777" w:rsidR="002D0391" w:rsidRDefault="00693BF3">
      <w:pPr>
        <w:pStyle w:val="Heading2"/>
      </w:pPr>
      <w:r>
        <w:t>5.1 Entry Criteria</w:t>
      </w:r>
    </w:p>
    <w:p w14:paraId="793F3388" w14:textId="77777777" w:rsidR="002D0391" w:rsidRDefault="00693BF3">
      <w:r>
        <w:t>Testing will commence once the following criteria are met:</w:t>
      </w:r>
      <w:r>
        <w:br/>
        <w:t>- All features and functionalities are developed and available for testing.</w:t>
      </w:r>
      <w:r>
        <w:br/>
        <w:t>- Test environment is set up and accessible.</w:t>
      </w:r>
      <w:r>
        <w:br/>
        <w:t>- Test data is prepared and verified.</w:t>
      </w:r>
    </w:p>
    <w:p w14:paraId="08A8DECC" w14:textId="77777777" w:rsidR="002D0391" w:rsidRDefault="00693BF3">
      <w:pPr>
        <w:pStyle w:val="Heading2"/>
      </w:pPr>
      <w:r>
        <w:t>5.2 Exit Criteria</w:t>
      </w:r>
    </w:p>
    <w:p w14:paraId="5177EB49" w14:textId="77777777" w:rsidR="002D0391" w:rsidRDefault="00693BF3">
      <w:r>
        <w:t>Testing will be considered complete when:</w:t>
      </w:r>
      <w:r>
        <w:br/>
        <w:t>- All critical and high-severity defects are resolved.</w:t>
      </w:r>
      <w:r>
        <w:br/>
        <w:t>- All test cases have been executed and passed.</w:t>
      </w:r>
      <w:r>
        <w:br/>
        <w:t>- A test summary report has been generated and reviewed.</w:t>
      </w:r>
    </w:p>
    <w:p w14:paraId="008A2BAF" w14:textId="77777777" w:rsidR="002D0391" w:rsidRDefault="00693BF3">
      <w:pPr>
        <w:pStyle w:val="Heading1"/>
      </w:pPr>
      <w:r>
        <w:t>6. Test Schedule</w:t>
      </w:r>
    </w:p>
    <w:p w14:paraId="4FBA9C15" w14:textId="77777777" w:rsidR="002D0391" w:rsidRDefault="00693BF3">
      <w:r>
        <w:t>The test schedule will be planned based on project timelines. Major milestones include:</w:t>
      </w:r>
      <w:r>
        <w:br/>
        <w:t>- Test Planning: [27-08-2024] - [27-08-2024]</w:t>
      </w:r>
      <w:r>
        <w:br/>
        <w:t>- Test Case Design: [28-08-2024] – [29-08-2024]</w:t>
      </w:r>
      <w:r>
        <w:br/>
        <w:t>- Test Execution: [29-08-2024] - [30-08-2024]</w:t>
      </w:r>
      <w:r>
        <w:br/>
        <w:t>- Test Closure: [27-08-2024] - [31-08-2024]</w:t>
      </w:r>
    </w:p>
    <w:p w14:paraId="4502C4B8" w14:textId="77777777" w:rsidR="002D0391" w:rsidRDefault="00693BF3">
      <w:pPr>
        <w:pStyle w:val="Heading1"/>
      </w:pPr>
      <w:r>
        <w:t>7. Test Deliverables</w:t>
      </w:r>
    </w:p>
    <w:p w14:paraId="1641AC26" w14:textId="77777777" w:rsidR="002D0391" w:rsidRDefault="00693BF3">
      <w:r>
        <w:t>The following deliverables will be provided:</w:t>
      </w:r>
      <w:r>
        <w:br/>
        <w:t>- Test Plan</w:t>
      </w:r>
      <w:r>
        <w:br/>
        <w:t>- Test Cases</w:t>
      </w:r>
      <w:r>
        <w:br/>
        <w:t>- Test Scripts (for automation)</w:t>
      </w:r>
      <w:r>
        <w:br/>
      </w:r>
      <w:r>
        <w:lastRenderedPageBreak/>
        <w:t>- Test Data</w:t>
      </w:r>
      <w:r>
        <w:br/>
        <w:t>- Test Summary Report</w:t>
      </w:r>
    </w:p>
    <w:p w14:paraId="7075F775" w14:textId="77777777" w:rsidR="002D0391" w:rsidRDefault="00693BF3">
      <w:pPr>
        <w:pStyle w:val="Heading1"/>
      </w:pPr>
      <w:r>
        <w:t>8. Roles and Responsibilities</w:t>
      </w:r>
    </w:p>
    <w:p w14:paraId="78A3328B" w14:textId="77777777" w:rsidR="002D0391" w:rsidRDefault="00693BF3">
      <w:pPr>
        <w:pStyle w:val="Heading2"/>
      </w:pPr>
      <w:r>
        <w:t>8.1 Test Manager</w:t>
      </w:r>
    </w:p>
    <w:p w14:paraId="27D70631" w14:textId="77777777" w:rsidR="002D0391" w:rsidRDefault="00693BF3">
      <w:r>
        <w:t>The Test Manager will be responsible for:</w:t>
      </w:r>
      <w:r>
        <w:br/>
        <w:t>- Overseeing the test planning and execution process.</w:t>
      </w:r>
      <w:r>
        <w:br/>
        <w:t>- Coordinating with development and QA teams.</w:t>
      </w:r>
      <w:r>
        <w:br/>
        <w:t>- Ensuring that testing is aligned with project goals.</w:t>
      </w:r>
    </w:p>
    <w:p w14:paraId="7F155DD7" w14:textId="77777777" w:rsidR="002D0391" w:rsidRDefault="00693BF3">
      <w:pPr>
        <w:pStyle w:val="Heading2"/>
      </w:pPr>
      <w:r>
        <w:t>8.2 Test Engineer</w:t>
      </w:r>
    </w:p>
    <w:p w14:paraId="71BDEB5A" w14:textId="77777777" w:rsidR="002D0391" w:rsidRDefault="00693BF3">
      <w:r>
        <w:t>The Test Engineer will be responsible for:</w:t>
      </w:r>
      <w:r>
        <w:br/>
        <w:t>- Designing and executing test cases.</w:t>
      </w:r>
      <w:r>
        <w:br/>
        <w:t>- Reporting defects and tracking their resolution.</w:t>
      </w:r>
      <w:r>
        <w:br/>
        <w:t>- Providing input for the test summary report.</w:t>
      </w:r>
    </w:p>
    <w:p w14:paraId="1DFACB6A" w14:textId="77777777" w:rsidR="002D0391" w:rsidRDefault="00693BF3">
      <w:pPr>
        <w:pStyle w:val="Heading2"/>
      </w:pPr>
      <w:r>
        <w:t>8.3 Developers</w:t>
      </w:r>
    </w:p>
    <w:p w14:paraId="395A74C1" w14:textId="77777777" w:rsidR="002D0391" w:rsidRDefault="00693BF3">
      <w:r>
        <w:t>Developers will be responsible for:</w:t>
      </w:r>
      <w:r>
        <w:br/>
        <w:t>- Fixing defects identified during testing.</w:t>
      </w:r>
      <w:r>
        <w:br/>
        <w:t>- Providing necessary support to the testing team.</w:t>
      </w:r>
    </w:p>
    <w:p w14:paraId="5E3DE262" w14:textId="77777777" w:rsidR="002D0391" w:rsidRDefault="00693BF3">
      <w:pPr>
        <w:pStyle w:val="Heading1"/>
      </w:pPr>
      <w:r>
        <w:t>9. Risks and Mitigations</w:t>
      </w:r>
    </w:p>
    <w:p w14:paraId="0722B461" w14:textId="77777777" w:rsidR="002D0391" w:rsidRDefault="00693BF3">
      <w:r>
        <w:t>Potential risks include:</w:t>
      </w:r>
      <w:r>
        <w:br/>
        <w:t>- Delays in the development phase impacting the test schedule.</w:t>
      </w:r>
      <w:r>
        <w:br/>
        <w:t>- Unavailability of test environments.</w:t>
      </w:r>
      <w:r>
        <w:br/>
        <w:t>- High number of defects identified during testing.</w:t>
      </w:r>
      <w:r>
        <w:br/>
        <w:t>Mitigation strategies:</w:t>
      </w:r>
      <w:r>
        <w:br/>
        <w:t>- Regular communication with the development team to track progress.</w:t>
      </w:r>
      <w:r>
        <w:br/>
        <w:t>- Contingency planning for environment setup.</w:t>
      </w:r>
      <w:r>
        <w:br/>
        <w:t>- Prioritizing defect resolution based on severity.</w:t>
      </w:r>
    </w:p>
    <w:p w14:paraId="596E9A7E" w14:textId="77777777" w:rsidR="002D0391" w:rsidRDefault="00693BF3">
      <w:pPr>
        <w:pStyle w:val="Heading1"/>
      </w:pPr>
      <w:r>
        <w:t>10. Approval</w:t>
      </w:r>
    </w:p>
    <w:p w14:paraId="0329C8E4" w14:textId="77777777" w:rsidR="00693BF3" w:rsidRDefault="00693BF3">
      <w:r>
        <w:t>This test plan is approved by the following stakeholders:</w:t>
      </w:r>
    </w:p>
    <w:p w14:paraId="750C82A1" w14:textId="103F75DA" w:rsidR="002D0391" w:rsidRDefault="00693BF3">
      <w:r>
        <w:br/>
      </w:r>
      <w:r w:rsidRPr="00693BF3">
        <w:rPr>
          <w:b/>
        </w:rPr>
        <w:t>Test plan Prepared by</w:t>
      </w:r>
      <w:r>
        <w:t xml:space="preserve">: </w:t>
      </w:r>
      <w:proofErr w:type="spellStart"/>
      <w:proofErr w:type="gramStart"/>
      <w:r w:rsidR="00121B38">
        <w:t>C.Geetha</w:t>
      </w:r>
      <w:proofErr w:type="spellEnd"/>
      <w:proofErr w:type="gramEnd"/>
    </w:p>
    <w:p w14:paraId="7BFC5658" w14:textId="77777777" w:rsidR="00693BF3" w:rsidRDefault="00693BF3">
      <w:r w:rsidRPr="00693BF3">
        <w:rPr>
          <w:b/>
        </w:rPr>
        <w:t>Approved By</w:t>
      </w:r>
      <w:r>
        <w:t>: Shiva Kumar</w:t>
      </w:r>
    </w:p>
    <w:p w14:paraId="1A89687B" w14:textId="77777777" w:rsidR="00693BF3" w:rsidRDefault="00693BF3">
      <w:r w:rsidRPr="00693BF3">
        <w:rPr>
          <w:b/>
        </w:rPr>
        <w:t>Date of Approval</w:t>
      </w:r>
      <w:r>
        <w:t>:</w:t>
      </w:r>
    </w:p>
    <w:sectPr w:rsidR="00693B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8A163F4"/>
    <w:multiLevelType w:val="multilevel"/>
    <w:tmpl w:val="51C0A3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06177266">
    <w:abstractNumId w:val="8"/>
  </w:num>
  <w:num w:numId="2" w16cid:durableId="502359563">
    <w:abstractNumId w:val="6"/>
  </w:num>
  <w:num w:numId="3" w16cid:durableId="1994210413">
    <w:abstractNumId w:val="5"/>
  </w:num>
  <w:num w:numId="4" w16cid:durableId="1407073831">
    <w:abstractNumId w:val="4"/>
  </w:num>
  <w:num w:numId="5" w16cid:durableId="638802603">
    <w:abstractNumId w:val="7"/>
  </w:num>
  <w:num w:numId="6" w16cid:durableId="1619796401">
    <w:abstractNumId w:val="3"/>
  </w:num>
  <w:num w:numId="7" w16cid:durableId="81998393">
    <w:abstractNumId w:val="2"/>
  </w:num>
  <w:num w:numId="8" w16cid:durableId="777331653">
    <w:abstractNumId w:val="1"/>
  </w:num>
  <w:num w:numId="9" w16cid:durableId="2088259727">
    <w:abstractNumId w:val="0"/>
  </w:num>
  <w:num w:numId="10" w16cid:durableId="16056454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4E0A"/>
    <w:rsid w:val="00121B38"/>
    <w:rsid w:val="0015074B"/>
    <w:rsid w:val="0029639D"/>
    <w:rsid w:val="002D0391"/>
    <w:rsid w:val="00326F90"/>
    <w:rsid w:val="00693BF3"/>
    <w:rsid w:val="0078768E"/>
    <w:rsid w:val="00AA1D8D"/>
    <w:rsid w:val="00B47730"/>
    <w:rsid w:val="00BB5241"/>
    <w:rsid w:val="00C31DF8"/>
    <w:rsid w:val="00CB0664"/>
    <w:rsid w:val="00F75AEA"/>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15CF2"/>
  <w15:docId w15:val="{1C53CF6E-426A-4F5E-81E7-F5682119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B3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geetha chirathala</cp:lastModifiedBy>
  <cp:revision>2</cp:revision>
  <dcterms:created xsi:type="dcterms:W3CDTF">2024-08-30T13:32:00Z</dcterms:created>
  <dcterms:modified xsi:type="dcterms:W3CDTF">2024-08-30T13:32:00Z</dcterms:modified>
</cp:coreProperties>
</file>